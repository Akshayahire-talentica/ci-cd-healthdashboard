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 Analysis Document (RAD)</w:t>
      </w:r>
    </w:p>
    <w:p>
      <w:r>
        <w:t>Project: CI/CD Pipeline Health Dashboard</w:t>
      </w:r>
    </w:p>
    <w:p>
      <w:r>
        <w:t>Prepared for: Engineering / DevOps Team</w:t>
      </w:r>
    </w:p>
    <w:p>
      <w:r>
        <w:t>Version: 1.0</w:t>
      </w:r>
    </w:p>
    <w:p>
      <w:r>
        <w:t>Date: [Insert Date]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The CI/CD Pipeline Health Dashboard provides visibility into the health and performance of software delivery pipelines (initially GitHub Actions). It centralizes key metrics, alerts, and logs into a single, user-friendly interface, enabling engineering teams to detect failures quickly, analyze trends, and maintain high release reliability.</w:t>
      </w:r>
    </w:p>
    <w:p>
      <w:pPr>
        <w:pStyle w:val="Heading2"/>
      </w:pPr>
      <w:r>
        <w:t>1.2 Scope</w:t>
      </w:r>
    </w:p>
    <w:p>
      <w:r>
        <w:t>- Data ingestion: Poll pipeline execution metadata from GitHub Actions.</w:t>
        <w:br/>
        <w:t>- Metrics computation: Success/failure rate, average build duration, last build status.</w:t>
        <w:br/>
        <w:t>- Alerting: Slack notifications for failures with log snippets.</w:t>
        <w:br/>
        <w:t>- Visualization: Interactive dashboard (KPIs, charts, recent runs, run details with jobs/logs).</w:t>
        <w:br/>
        <w:t>- Deployment: Local Dockerized environment with backend, frontend, and database services.</w:t>
      </w:r>
    </w:p>
    <w:p>
      <w:pPr>
        <w:pStyle w:val="Heading1"/>
      </w:pPr>
      <w:r>
        <w:t>2. Objectives</w:t>
      </w:r>
    </w:p>
    <w:p>
      <w:r>
        <w:t>- Provide real-time visibility into CI/CD health.</w:t>
        <w:br/>
        <w:t>- Reduce MTTR (mean time to resolution) by surfacing failures with context.</w:t>
        <w:br/>
        <w:t>- Support developer productivity through simple, attractive, and intuitive UI.</w:t>
        <w:br/>
        <w:t>- Enable trend analysis of builds over time (success/failure distribution, average durations).</w:t>
        <w:br/>
        <w:t>- Ensure portability: solution runs locally in Docker, without dependency on cloud services.</w:t>
      </w:r>
    </w:p>
    <w:p>
      <w:pPr>
        <w:pStyle w:val="Heading1"/>
      </w:pPr>
      <w:r>
        <w:t>3. Functional Requirements</w:t>
      </w:r>
    </w:p>
    <w:p>
      <w:pPr>
        <w:pStyle w:val="Heading2"/>
      </w:pPr>
      <w:r>
        <w:t>3.1 Data Collection</w:t>
      </w:r>
    </w:p>
    <w:p>
      <w:r>
        <w:t>- Source: GitHub Actions (all accessible repos + branches).</w:t>
        <w:br/>
        <w:t>- Polling interval: Default 30s (configurable).</w:t>
        <w:br/>
        <w:t>- Runs captured: Latest N runs per repo (default 50).</w:t>
        <w:br/>
        <w:t>- Logs: Downloaded only for failed jobs; gzipped storage with 7-day retention.</w:t>
      </w:r>
    </w:p>
    <w:p>
      <w:pPr>
        <w:pStyle w:val="Heading2"/>
      </w:pPr>
      <w:r>
        <w:t>3.2 Metrics</w:t>
      </w:r>
    </w:p>
    <w:p>
      <w:r>
        <w:t>- Success rate (%)</w:t>
        <w:br/>
        <w:t>- Failure rate (%)</w:t>
        <w:br/>
        <w:t>- Average build time</w:t>
        <w:br/>
        <w:t>- Last build status</w:t>
        <w:br/>
        <w:t>- Time series distribution</w:t>
      </w:r>
    </w:p>
    <w:p>
      <w:pPr>
        <w:pStyle w:val="Heading2"/>
      </w:pPr>
      <w:r>
        <w:t>3.3 Alerts</w:t>
      </w:r>
    </w:p>
    <w:p>
      <w:r>
        <w:t>- Channel: Slack Incoming Webhook.</w:t>
        <w:br/>
        <w:t>- Trigger: On every failed workflow run.</w:t>
        <w:br/>
        <w:t>- Content: Repo/branch, workflow name, conclusion, duration, run URL, failed jobs, and log snippet.</w:t>
        <w:br/>
        <w:t>- Mentions: @channel supported.</w:t>
      </w:r>
    </w:p>
    <w:p>
      <w:pPr>
        <w:pStyle w:val="Heading2"/>
      </w:pPr>
      <w:r>
        <w:t>3.4 User Interface</w:t>
      </w:r>
    </w:p>
    <w:p>
      <w:r>
        <w:t>- KPIs: Success %, failure %, avg duration, last build outcome.</w:t>
        <w:br/>
        <w:t>- Charts: Bar chart (build outcomes by day), Line chart (average duration by day).</w:t>
        <w:br/>
        <w:t>- Recent Runs Table: Run ID, repo, branch, status, conclusion, duration, links.</w:t>
        <w:br/>
        <w:t>- Run Details Modal: Jobs table + log snippet from failed job.</w:t>
        <w:br/>
        <w:t>- Features: Dark mode, auto-refresh, manual refresh, error states.</w:t>
      </w:r>
    </w:p>
    <w:p>
      <w:pPr>
        <w:pStyle w:val="Heading2"/>
      </w:pPr>
      <w:r>
        <w:t>3.5 System Administration</w:t>
      </w:r>
    </w:p>
    <w:p>
      <w:r>
        <w:t>- Configuration: .env file (GitHub PAT, Slack webhook, polling interval, DB credentials).</w:t>
        <w:br/>
        <w:t>- Persistence: Postgres + run logs volumes.</w:t>
        <w:br/>
        <w:t>- Security: Credentials managed via .env, excluded from git.</w:t>
      </w:r>
    </w:p>
    <w:p>
      <w:pPr>
        <w:pStyle w:val="Heading1"/>
      </w:pPr>
      <w:r>
        <w:t>4. Non-Functional Requirements</w:t>
      </w:r>
    </w:p>
    <w:p>
      <w:pPr>
        <w:pStyle w:val="Heading2"/>
      </w:pPr>
      <w:r>
        <w:t>Performance</w:t>
      </w:r>
    </w:p>
    <w:p>
      <w:r>
        <w:t>Must ingest builds for all repos within rate limits; optimize using sharding and ETags.</w:t>
      </w:r>
    </w:p>
    <w:p>
      <w:pPr>
        <w:pStyle w:val="Heading2"/>
      </w:pPr>
      <w:r>
        <w:t>Scalability</w:t>
      </w:r>
    </w:p>
    <w:p>
      <w:r>
        <w:t>Handle dozens of repos and hundreds of builds efficiently; schema extensible for multiple CI providers.</w:t>
      </w:r>
    </w:p>
    <w:p>
      <w:pPr>
        <w:pStyle w:val="Heading2"/>
      </w:pPr>
      <w:r>
        <w:t>Availability</w:t>
      </w:r>
    </w:p>
    <w:p>
      <w:r>
        <w:t>Containers auto-restart on failure; dashboard remains accessible as long as Docker is running.</w:t>
      </w:r>
    </w:p>
    <w:p>
      <w:pPr>
        <w:pStyle w:val="Heading2"/>
      </w:pPr>
      <w:r>
        <w:t>Security</w:t>
      </w:r>
    </w:p>
    <w:p>
      <w:r>
        <w:t>PAT scoped to repo, read:org, workflow; Slack webhook secured; configs excluded via .gitignore.</w:t>
      </w:r>
    </w:p>
    <w:p>
      <w:pPr>
        <w:pStyle w:val="Heading2"/>
      </w:pPr>
      <w:r>
        <w:t>Usability</w:t>
      </w:r>
    </w:p>
    <w:p>
      <w:r>
        <w:t>Responsive UI, mobile friendly, clear colors for states, dark mode support.</w:t>
      </w:r>
    </w:p>
    <w:p>
      <w:pPr>
        <w:pStyle w:val="Heading1"/>
      </w:pPr>
      <w:r>
        <w:t>5. System Architecture</w:t>
      </w:r>
    </w:p>
    <w:p>
      <w:pPr>
        <w:pStyle w:val="Heading2"/>
      </w:pPr>
      <w:r>
        <w:t>5.1 Components</w:t>
      </w:r>
    </w:p>
    <w:p>
      <w:r>
        <w:t>1. Backend (FastAPI): API, scheduler, Slack integration, log storage.</w:t>
        <w:br/>
        <w:t>2. Database (Postgres): stores repos, runs, jobs, logs metadata.</w:t>
        <w:br/>
        <w:t>3. Frontend (React + Tailwind): renders dashboard UI.</w:t>
        <w:br/>
        <w:t>4. Nginx: serves static frontend, proxies /api.</w:t>
        <w:br/>
        <w:t>5. Slack: alert channel.</w:t>
      </w:r>
    </w:p>
    <w:p>
      <w:pPr>
        <w:pStyle w:val="Heading2"/>
      </w:pPr>
      <w:r>
        <w:t>5.2 Deployment Topology</w:t>
      </w:r>
    </w:p>
    <w:p>
      <w:r>
        <w:t>All services containerized via Docker Compose.</w:t>
        <w:br/>
        <w:t>Exposed ports: API 8080, Frontend 3001.</w:t>
        <w:br/>
        <w:t>Data persisted in Docker volumes.</w:t>
      </w:r>
    </w:p>
    <w:p>
      <w:pPr>
        <w:pStyle w:val="Heading1"/>
      </w:pPr>
      <w:r>
        <w:t>6. Assumptions &amp; Constraints</w:t>
      </w:r>
    </w:p>
    <w:p>
      <w:r>
        <w:t>- Only GitHub Actions supported initially.</w:t>
        <w:br/>
        <w:t>- Requires GitHub PAT.</w:t>
        <w:br/>
        <w:t>- Alerts limited to Slack in MVP.</w:t>
        <w:br/>
        <w:t>- Local deployment only.</w:t>
        <w:br/>
        <w:t>- User manages token lifecycle.</w:t>
      </w:r>
    </w:p>
    <w:p>
      <w:pPr>
        <w:pStyle w:val="Heading1"/>
      </w:pPr>
      <w:r>
        <w:t>7. Risks</w:t>
      </w:r>
    </w:p>
    <w:p>
      <w:r>
        <w:t>- API rate limits → mitigated with sharding &amp; ETags.</w:t>
        <w:br/>
        <w:t>- Data growth → mitigated with compressed logs and retention.</w:t>
        <w:br/>
        <w:t>- Slack noise → cooldowns may be needed.</w:t>
        <w:br/>
        <w:t>- Token misuse → strict handling of .env required.</w:t>
      </w:r>
    </w:p>
    <w:p>
      <w:pPr>
        <w:pStyle w:val="Heading1"/>
      </w:pPr>
      <w:r>
        <w:t>8. Future Enhancements</w:t>
      </w:r>
    </w:p>
    <w:p>
      <w:r>
        <w:t>- Support Jenkins, GitLab CI, CircleCI.</w:t>
        <w:br/>
        <w:t>- Role-based access control.</w:t>
        <w:br/>
        <w:t>- Advanced alert policies.</w:t>
        <w:br/>
        <w:t>- Export to Grafana/Prometheus.</w:t>
        <w:br/>
        <w:t>- Multi-channel notifications (Email, Teams).</w:t>
        <w:br/>
        <w:t>- PDF/CSV run history export.</w:t>
      </w:r>
    </w:p>
    <w:p>
      <w:pPr>
        <w:pStyle w:val="Heading1"/>
      </w:pPr>
      <w:r>
        <w:t>9. Acceptance Criteria</w:t>
      </w:r>
    </w:p>
    <w:p>
      <w:r>
        <w:t>- Dashboard shows KPIs and charts within 30s.</w:t>
        <w:br/>
        <w:t>- User can filter by repo/branch/time window.</w:t>
        <w:br/>
        <w:t>- Runs table &amp; details modal fetch live data.</w:t>
        <w:br/>
        <w:t>- Slack alerts fire within 1 minute of failure.</w:t>
        <w:br/>
        <w:t>- Logs retained for 7 days.</w:t>
        <w:br/>
        <w:t>- UI responsive, supports dark mode.</w:t>
        <w:br/>
        <w:t>- Sensitive configs stored in .env only.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